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📊 Selected Marketing Analytics Options</w:t>
      </w:r>
    </w:p>
    <w:p>
      <w:pPr>
        <w:pStyle w:val="Heading2"/>
      </w:pPr>
      <w:r>
        <w:t>📧 Email Marketing</w:t>
      </w:r>
    </w:p>
    <w:p>
      <w:pPr>
        <w:pStyle w:val="ListBullet"/>
      </w:pPr>
      <w:r>
        <w:t>☐ Best-performing email campaigns – content and structure</w:t>
      </w:r>
    </w:p>
    <w:p>
      <w:pPr>
        <w:pStyle w:val="IntenseQuote"/>
      </w:pPr>
      <w:r>
        <w:t>→ Which email campaigns had the highest CTR, and what made them successful?</w:t>
      </w:r>
    </w:p>
    <w:p>
      <w:pPr>
        <w:pStyle w:val="ListBullet"/>
      </w:pPr>
      <w:r>
        <w:t>☐ Timing analysis – best days/times to send emails</w:t>
      </w:r>
    </w:p>
    <w:p>
      <w:pPr>
        <w:pStyle w:val="IntenseQuote"/>
      </w:pPr>
      <w:r>
        <w:t>→ Are there specific times/days when recipients are more likely to engage with emails?</w:t>
      </w:r>
    </w:p>
    <w:p>
      <w:pPr>
        <w:pStyle w:val="ListBullet"/>
      </w:pPr>
      <w:r>
        <w:t>☐ Suggestions to improve subject lines and engagement</w:t>
      </w:r>
    </w:p>
    <w:p>
      <w:pPr>
        <w:pStyle w:val="IntenseQuote"/>
      </w:pPr>
      <w:r>
        <w:t>→ Which subject lines led to better open rates?</w:t>
      </w:r>
    </w:p>
    <w:p>
      <w:pPr>
        <w:pStyle w:val="Heading2"/>
      </w:pPr>
      <w:r>
        <w:t>📘 Facebook</w:t>
      </w:r>
    </w:p>
    <w:p>
      <w:pPr>
        <w:pStyle w:val="ListBullet"/>
      </w:pPr>
      <w:r>
        <w:t>☐ Top-performing posts and engagement patterns</w:t>
      </w:r>
    </w:p>
    <w:p>
      <w:pPr>
        <w:pStyle w:val="IntenseQuote"/>
      </w:pPr>
      <w:r>
        <w:t>→ Which Facebook posts had the highest engagement?</w:t>
      </w:r>
    </w:p>
    <w:p>
      <w:pPr>
        <w:pStyle w:val="ListBullet"/>
      </w:pPr>
      <w:r>
        <w:t>☐ Analysis by content type (video, photo, link, reels)</w:t>
      </w:r>
    </w:p>
    <w:p>
      <w:pPr>
        <w:pStyle w:val="ListBullet"/>
      </w:pPr>
      <w:r>
        <w:t>☐ Recommendations for boosting reach and interactions</w:t>
      </w:r>
    </w:p>
    <w:p>
      <w:pPr>
        <w:pStyle w:val="IntenseQuote"/>
      </w:pPr>
      <w:r>
        <w:t>→ What content types generate the most shares, likes, and comments?</w:t>
      </w:r>
    </w:p>
    <w:p>
      <w:pPr>
        <w:pStyle w:val="Heading2"/>
      </w:pPr>
      <w:r>
        <w:t>📸 Instagram</w:t>
      </w:r>
    </w:p>
    <w:p>
      <w:pPr>
        <w:pStyle w:val="ListBullet"/>
      </w:pPr>
      <w:r>
        <w:t>☐ Reel vs Story vs Photo performance</w:t>
      </w:r>
    </w:p>
    <w:p>
      <w:pPr>
        <w:pStyle w:val="IntenseQuote"/>
      </w:pPr>
      <w:r>
        <w:t>→ What kind of content drives the most reach and engagement on Instagram?</w:t>
      </w:r>
    </w:p>
    <w:p>
      <w:pPr>
        <w:pStyle w:val="ListBullet"/>
      </w:pPr>
      <w:r>
        <w:t>☐ Day/time analysis for optimal posting</w:t>
      </w:r>
    </w:p>
    <w:p>
      <w:pPr>
        <w:pStyle w:val="IntenseQuote"/>
      </w:pPr>
      <w:r>
        <w:t>→ When is the best time to post to get the most interaction?</w:t>
      </w:r>
    </w:p>
    <w:p>
      <w:pPr>
        <w:pStyle w:val="ListBullet"/>
      </w:pPr>
      <w:r>
        <w:t>☐ Identification of most engaging content themes</w:t>
      </w:r>
    </w:p>
    <w:p>
      <w:pPr>
        <w:pStyle w:val="IntenseQuote"/>
      </w:pPr>
      <w:r>
        <w:t>→ What content topics lead to high engagement?</w:t>
      </w:r>
    </w:p>
    <w:p>
      <w:pPr>
        <w:pStyle w:val="Heading2"/>
      </w:pPr>
      <w:r>
        <w:t>💼 LinkedIn</w:t>
      </w:r>
    </w:p>
    <w:p>
      <w:pPr>
        <w:pStyle w:val="ListBullet"/>
      </w:pPr>
      <w:r>
        <w:t>☐ Post performance and engagement trends</w:t>
      </w:r>
    </w:p>
    <w:p>
      <w:pPr>
        <w:pStyle w:val="IntenseQuote"/>
      </w:pPr>
      <w:r>
        <w:t>→ What kinds of posts are driving the most engagement?</w:t>
      </w:r>
    </w:p>
    <w:p>
      <w:pPr>
        <w:pStyle w:val="ListBullet"/>
      </w:pPr>
      <w:r>
        <w:t>☐ Visitor demographics breakdown</w:t>
      </w:r>
    </w:p>
    <w:p>
      <w:pPr>
        <w:pStyle w:val="IntenseQuote"/>
      </w:pPr>
      <w:r>
        <w:t>→ What is the demographic profile of our visitors?</w:t>
      </w:r>
    </w:p>
    <w:p>
      <w:pPr>
        <w:pStyle w:val="ListBullet"/>
      </w:pPr>
      <w:r>
        <w:t>☐ Content themes and strategies being used by competitors</w:t>
      </w:r>
    </w:p>
    <w:p>
      <w:pPr>
        <w:pStyle w:val="IntenseQuote"/>
      </w:pPr>
      <w:r>
        <w:t>→ What content themes are our competitors using that we are not?</w:t>
      </w:r>
    </w:p>
    <w:p>
      <w:pPr>
        <w:pStyle w:val="ListBullet"/>
      </w:pPr>
      <w:r>
        <w:t>☐ Opportunities to differentiate or adopt proven practices</w:t>
      </w:r>
    </w:p>
    <w:p>
      <w:pPr>
        <w:pStyle w:val="IntenseQuote"/>
      </w:pPr>
      <w:r>
        <w:t>→ Are there strategies from competitors we could adopt or improve on?</w:t>
      </w:r>
    </w:p>
    <w:p>
      <w:pPr>
        <w:pStyle w:val="Heading2"/>
      </w:pPr>
      <w:r>
        <w:t>🚀 Cross-Platform Insights</w:t>
      </w:r>
    </w:p>
    <w:p>
      <w:pPr>
        <w:pStyle w:val="ListBullet"/>
      </w:pPr>
      <w:r>
        <w:t>☐ Compare engagement and reach across platforms</w:t>
      </w:r>
    </w:p>
    <w:p>
      <w:pPr>
        <w:pStyle w:val="IntenseQuote"/>
      </w:pPr>
      <w:r>
        <w:t>→ Which platforms are driving the most overall value?</w:t>
      </w:r>
    </w:p>
    <w:p>
      <w:pPr>
        <w:pStyle w:val="ListBullet"/>
      </w:pPr>
      <w:r>
        <w:t>☐ Identify most successful campaigns/content types overall</w:t>
      </w:r>
    </w:p>
    <w:p>
      <w:pPr>
        <w:pStyle w:val="IntenseQuote"/>
      </w:pPr>
      <w:r>
        <w:t>→ What campaigns worked best across all platforms?</w:t>
      </w:r>
    </w:p>
    <w:p>
      <w:pPr>
        <w:pStyle w:val="ListBullet"/>
      </w:pPr>
      <w:r>
        <w:t>☐ Seasonal or event-based engagement trends</w:t>
      </w:r>
    </w:p>
    <w:p>
      <w:pPr>
        <w:pStyle w:val="IntenseQuote"/>
      </w:pPr>
      <w:r>
        <w:t>→ Are there months or events with more engagement than others?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